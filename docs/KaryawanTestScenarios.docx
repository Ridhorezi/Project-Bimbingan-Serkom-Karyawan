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304A" w14:textId="77777777" w:rsidR="009C3FDE" w:rsidRDefault="008F1E1D">
      <w:pPr>
        <w:pStyle w:val="Title"/>
      </w:pPr>
      <w:r>
        <w:t>Test Case Scenarios</w:t>
      </w:r>
    </w:p>
    <w:p w14:paraId="78758848" w14:textId="77777777" w:rsidR="009C3FDE" w:rsidRDefault="008F1E1D">
      <w:pPr>
        <w:pStyle w:val="Heading1"/>
      </w:pPr>
      <w:r>
        <w:t>Positive Testing</w:t>
      </w:r>
    </w:p>
    <w:p w14:paraId="4FFA26AB" w14:textId="77777777" w:rsidR="009C3FDE" w:rsidRDefault="008F1E1D">
      <w:pPr>
        <w:pStyle w:val="Heading2"/>
      </w:pPr>
      <w:r>
        <w:t>test_can_create_karyawan</w:t>
      </w:r>
    </w:p>
    <w:p w14:paraId="4AAA5958" w14:textId="4A349D0B" w:rsidR="009C3FDE" w:rsidRDefault="008F1E1D">
      <w:r>
        <w:t xml:space="preserve">Skenario: Pengguna membuat data </w:t>
      </w:r>
      <w:proofErr w:type="spellStart"/>
      <w:r>
        <w:t>karyawan</w:t>
      </w:r>
      <w:proofErr w:type="spellEnd"/>
      <w:r>
        <w:t xml:space="preserve"> baru.</w:t>
      </w:r>
    </w:p>
    <w:p w14:paraId="04325C0A" w14:textId="77777777" w:rsidR="009C3FDE" w:rsidRDefault="008F1E1D">
      <w:r>
        <w:t>Langkah:</w:t>
      </w:r>
    </w:p>
    <w:p w14:paraId="1B01A1A9" w14:textId="77777777" w:rsidR="009C3FDE" w:rsidRDefault="008F1E1D" w:rsidP="00F1772C">
      <w:pPr>
        <w:pStyle w:val="ListNumber"/>
        <w:numPr>
          <w:ilvl w:val="0"/>
          <w:numId w:val="10"/>
        </w:numPr>
      </w:pPr>
      <w:r>
        <w:t>1. Nonaktifkan middleware CSRF.</w:t>
      </w:r>
    </w:p>
    <w:p w14:paraId="28A38273" w14:textId="77777777" w:rsidR="009C3FDE" w:rsidRDefault="008F1E1D" w:rsidP="00F1772C">
      <w:pPr>
        <w:pStyle w:val="ListNumber"/>
        <w:numPr>
          <w:ilvl w:val="0"/>
          <w:numId w:val="10"/>
        </w:numPr>
      </w:pPr>
      <w:r>
        <w:t>2. Kirim permintaan POST untuk membuat karyawan dengan data `nama`, `jabatan`, dan `gaji`.</w:t>
      </w:r>
    </w:p>
    <w:p w14:paraId="23D03625" w14:textId="77777777" w:rsidR="009C3FDE" w:rsidRDefault="008F1E1D" w:rsidP="00F1772C">
      <w:pPr>
        <w:pStyle w:val="ListNumber"/>
        <w:numPr>
          <w:ilvl w:val="0"/>
          <w:numId w:val="10"/>
        </w:numPr>
      </w:pPr>
      <w:r>
        <w:t xml:space="preserve">3. </w:t>
      </w:r>
      <w:r>
        <w:t>Verifikasi bahwa respons menghasilkan status 302 (berhasil dan dialihkan).</w:t>
      </w:r>
    </w:p>
    <w:p w14:paraId="05B9DE0C" w14:textId="77777777" w:rsidR="009C3FDE" w:rsidRDefault="008F1E1D" w:rsidP="00F1772C">
      <w:pPr>
        <w:pStyle w:val="ListNumber"/>
        <w:numPr>
          <w:ilvl w:val="0"/>
          <w:numId w:val="10"/>
        </w:numPr>
      </w:pPr>
      <w:r>
        <w:t>4. Pastikan bahwa satu data karyawan telah dibuat di database.</w:t>
      </w:r>
    </w:p>
    <w:p w14:paraId="4688131A" w14:textId="77777777" w:rsidR="009C3FDE" w:rsidRDefault="008F1E1D">
      <w:pPr>
        <w:pStyle w:val="Heading2"/>
      </w:pPr>
      <w:proofErr w:type="spellStart"/>
      <w:r>
        <w:t>t</w:t>
      </w:r>
      <w:r>
        <w:t>est_can_read_karyawan</w:t>
      </w:r>
      <w:proofErr w:type="spellEnd"/>
    </w:p>
    <w:p w14:paraId="6D51B4BE" w14:textId="0429948D" w:rsidR="009C3FDE" w:rsidRDefault="008F1E1D">
      <w:r>
        <w:t xml:space="preserve">Skenario: Pengguna membaca data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728FD73B" w14:textId="77777777" w:rsidR="009C3FDE" w:rsidRDefault="008F1E1D">
      <w:r>
        <w:t>Langkah:</w:t>
      </w:r>
    </w:p>
    <w:p w14:paraId="1340D62B" w14:textId="77777777" w:rsidR="009C3FDE" w:rsidRDefault="008F1E1D" w:rsidP="00F1772C">
      <w:pPr>
        <w:pStyle w:val="ListNumber"/>
        <w:numPr>
          <w:ilvl w:val="0"/>
          <w:numId w:val="11"/>
        </w:numPr>
      </w:pPr>
      <w:r>
        <w:t>1. Nonaktifkan middleware CSRF.</w:t>
      </w:r>
    </w:p>
    <w:p w14:paraId="3964DA1B" w14:textId="77777777" w:rsidR="009C3FDE" w:rsidRDefault="008F1E1D" w:rsidP="00F1772C">
      <w:pPr>
        <w:pStyle w:val="ListNumber"/>
        <w:numPr>
          <w:ilvl w:val="0"/>
          <w:numId w:val="11"/>
        </w:numPr>
      </w:pPr>
      <w:r>
        <w:t>2.</w:t>
      </w:r>
      <w:r>
        <w:t xml:space="preserve"> Buat user menggunakan factory dan autentikasi sebagai user tersebut.</w:t>
      </w:r>
    </w:p>
    <w:p w14:paraId="6D101745" w14:textId="77777777" w:rsidR="009C3FDE" w:rsidRDefault="008F1E1D" w:rsidP="00F1772C">
      <w:pPr>
        <w:pStyle w:val="ListNumber"/>
        <w:numPr>
          <w:ilvl w:val="0"/>
          <w:numId w:val="11"/>
        </w:numPr>
      </w:pPr>
      <w:r>
        <w:t>3. Buat data karyawan menggunakan factory.</w:t>
      </w:r>
    </w:p>
    <w:p w14:paraId="1D59ADA0" w14:textId="77777777" w:rsidR="009C3FDE" w:rsidRDefault="008F1E1D" w:rsidP="00F1772C">
      <w:pPr>
        <w:pStyle w:val="ListNumber"/>
        <w:numPr>
          <w:ilvl w:val="0"/>
          <w:numId w:val="11"/>
        </w:numPr>
      </w:pPr>
      <w:r>
        <w:t>4. Kirim permintaan GET untuk membaca data karyawan.</w:t>
      </w:r>
    </w:p>
    <w:p w14:paraId="14669AD6" w14:textId="77777777" w:rsidR="009C3FDE" w:rsidRDefault="008F1E1D" w:rsidP="00F1772C">
      <w:pPr>
        <w:pStyle w:val="ListNumber"/>
        <w:numPr>
          <w:ilvl w:val="0"/>
          <w:numId w:val="11"/>
        </w:numPr>
      </w:pPr>
      <w:r>
        <w:t>5. Verifikasi bahwa respons menampilkan `nama`, `jabatan`, dan `gaji` karyawan.</w:t>
      </w:r>
    </w:p>
    <w:p w14:paraId="3F4EB0B3" w14:textId="77777777" w:rsidR="009C3FDE" w:rsidRDefault="008F1E1D">
      <w:pPr>
        <w:pStyle w:val="Heading2"/>
      </w:pPr>
      <w:r>
        <w:t>test_can_u</w:t>
      </w:r>
      <w:r>
        <w:t>pdate_karyawan</w:t>
      </w:r>
    </w:p>
    <w:p w14:paraId="48DD9C44" w14:textId="5F799532" w:rsidR="009C3FDE" w:rsidRDefault="008F1E1D">
      <w:r>
        <w:t xml:space="preserve">Skenario: Pengguna memperbarui data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78C0C35A" w14:textId="77777777" w:rsidR="009C3FDE" w:rsidRDefault="008F1E1D">
      <w:r>
        <w:t>Langkah:</w:t>
      </w:r>
    </w:p>
    <w:p w14:paraId="16134E0E" w14:textId="77777777" w:rsidR="009C3FDE" w:rsidRDefault="008F1E1D" w:rsidP="00F1772C">
      <w:pPr>
        <w:pStyle w:val="ListNumber"/>
        <w:numPr>
          <w:ilvl w:val="0"/>
          <w:numId w:val="12"/>
        </w:numPr>
      </w:pPr>
      <w:r>
        <w:t>1. Nonaktifkan middleware CSRF.</w:t>
      </w:r>
    </w:p>
    <w:p w14:paraId="7DA63A63" w14:textId="77777777" w:rsidR="009C3FDE" w:rsidRDefault="008F1E1D" w:rsidP="00F1772C">
      <w:pPr>
        <w:pStyle w:val="ListNumber"/>
        <w:numPr>
          <w:ilvl w:val="0"/>
          <w:numId w:val="12"/>
        </w:numPr>
      </w:pPr>
      <w:r>
        <w:t>2. Buat data karyawan awal menggunakan model Eloquent.</w:t>
      </w:r>
    </w:p>
    <w:p w14:paraId="6D1AD6DB" w14:textId="77777777" w:rsidR="009C3FDE" w:rsidRDefault="008F1E1D" w:rsidP="00F1772C">
      <w:pPr>
        <w:pStyle w:val="ListNumber"/>
        <w:numPr>
          <w:ilvl w:val="0"/>
          <w:numId w:val="12"/>
        </w:numPr>
      </w:pPr>
      <w:r>
        <w:t>3. Buat user dan autentikasi sebagai user tersebut.</w:t>
      </w:r>
    </w:p>
    <w:p w14:paraId="39B1892B" w14:textId="77777777" w:rsidR="009C3FDE" w:rsidRDefault="008F1E1D" w:rsidP="00F1772C">
      <w:pPr>
        <w:pStyle w:val="ListNumber"/>
        <w:numPr>
          <w:ilvl w:val="0"/>
          <w:numId w:val="12"/>
        </w:numPr>
      </w:pPr>
      <w:r>
        <w:t>4. Kirim permintaan PUT untuk memperb</w:t>
      </w:r>
      <w:r>
        <w:t>arui data karyawan dengan ID yang spesifik.</w:t>
      </w:r>
    </w:p>
    <w:p w14:paraId="6AE808F7" w14:textId="77777777" w:rsidR="009C3FDE" w:rsidRDefault="008F1E1D" w:rsidP="00F1772C">
      <w:pPr>
        <w:pStyle w:val="ListNumber"/>
        <w:numPr>
          <w:ilvl w:val="0"/>
          <w:numId w:val="12"/>
        </w:numPr>
      </w:pPr>
      <w:r>
        <w:t>5. Verifikasi bahwa tidak ada error dan dialihkan setelah pembaruan berhasil.</w:t>
      </w:r>
    </w:p>
    <w:p w14:paraId="62ACDD78" w14:textId="77777777" w:rsidR="009C3FDE" w:rsidRDefault="008F1E1D" w:rsidP="00F1772C">
      <w:pPr>
        <w:pStyle w:val="ListNumber"/>
        <w:numPr>
          <w:ilvl w:val="0"/>
          <w:numId w:val="12"/>
        </w:numPr>
      </w:pPr>
      <w:r>
        <w:t>6. Muat ulang model dari database.</w:t>
      </w:r>
    </w:p>
    <w:p w14:paraId="1CB93A9C" w14:textId="77777777" w:rsidR="009C3FDE" w:rsidRDefault="008F1E1D" w:rsidP="00F1772C">
      <w:pPr>
        <w:pStyle w:val="ListNumber"/>
        <w:numPr>
          <w:ilvl w:val="0"/>
          <w:numId w:val="12"/>
        </w:numPr>
      </w:pPr>
      <w:r>
        <w:t>7. Verifikasi bahwa data telah diperbarui dengan benar.</w:t>
      </w:r>
    </w:p>
    <w:p w14:paraId="090A2960" w14:textId="77777777" w:rsidR="009C3FDE" w:rsidRDefault="008F1E1D">
      <w:pPr>
        <w:pStyle w:val="Heading2"/>
      </w:pPr>
      <w:r>
        <w:t>test_can_delete_karyawan</w:t>
      </w:r>
    </w:p>
    <w:p w14:paraId="65E1EBEA" w14:textId="77777777" w:rsidR="009C3FDE" w:rsidRDefault="008F1E1D">
      <w:r>
        <w:t xml:space="preserve">Skenario: </w:t>
      </w:r>
      <w:r>
        <w:t>Pengguna menghapus data karyawan yang ada.</w:t>
      </w:r>
      <w:r>
        <w:br/>
      </w:r>
    </w:p>
    <w:p w14:paraId="27245803" w14:textId="77777777" w:rsidR="009C3FDE" w:rsidRDefault="008F1E1D">
      <w:r>
        <w:lastRenderedPageBreak/>
        <w:t>Langkah:</w:t>
      </w:r>
    </w:p>
    <w:p w14:paraId="38512310" w14:textId="77777777" w:rsidR="009C3FDE" w:rsidRDefault="008F1E1D" w:rsidP="00F1772C">
      <w:pPr>
        <w:pStyle w:val="ListNumber"/>
        <w:numPr>
          <w:ilvl w:val="0"/>
          <w:numId w:val="13"/>
        </w:numPr>
      </w:pPr>
      <w:r>
        <w:t>1. Nonaktifkan middleware CSRF.</w:t>
      </w:r>
    </w:p>
    <w:p w14:paraId="1BBAEA97" w14:textId="77777777" w:rsidR="009C3FDE" w:rsidRDefault="008F1E1D" w:rsidP="00F1772C">
      <w:pPr>
        <w:pStyle w:val="ListNumber"/>
        <w:numPr>
          <w:ilvl w:val="0"/>
          <w:numId w:val="13"/>
        </w:numPr>
      </w:pPr>
      <w:r>
        <w:t>2. Buat data karyawan awal menggunakan model Eloquent.</w:t>
      </w:r>
    </w:p>
    <w:p w14:paraId="6CC66B29" w14:textId="77777777" w:rsidR="009C3FDE" w:rsidRDefault="008F1E1D" w:rsidP="00F1772C">
      <w:pPr>
        <w:pStyle w:val="ListNumber"/>
        <w:numPr>
          <w:ilvl w:val="0"/>
          <w:numId w:val="13"/>
        </w:numPr>
      </w:pPr>
      <w:r>
        <w:t>3. Buat user dan autentikasi sebagai user tersebut.</w:t>
      </w:r>
    </w:p>
    <w:p w14:paraId="1309E89A" w14:textId="77777777" w:rsidR="009C3FDE" w:rsidRDefault="008F1E1D" w:rsidP="00F1772C">
      <w:pPr>
        <w:pStyle w:val="ListNumber"/>
        <w:numPr>
          <w:ilvl w:val="0"/>
          <w:numId w:val="13"/>
        </w:numPr>
      </w:pPr>
      <w:r>
        <w:t xml:space="preserve">4. Kirim permintaan DELETE untuk menghapus data karyawan dengan </w:t>
      </w:r>
      <w:r>
        <w:t>ID yang spesifik.</w:t>
      </w:r>
    </w:p>
    <w:p w14:paraId="7E2D1437" w14:textId="77777777" w:rsidR="009C3FDE" w:rsidRDefault="008F1E1D" w:rsidP="00F1772C">
      <w:pPr>
        <w:pStyle w:val="ListNumber"/>
        <w:numPr>
          <w:ilvl w:val="0"/>
          <w:numId w:val="13"/>
        </w:numPr>
      </w:pPr>
      <w:r>
        <w:t>5. Verifikasi bahwa tidak ada error dan dialihkan setelah penghapusan berhasil.</w:t>
      </w:r>
    </w:p>
    <w:p w14:paraId="226D6BA2" w14:textId="77777777" w:rsidR="009C3FDE" w:rsidRDefault="008F1E1D">
      <w:pPr>
        <w:pStyle w:val="Heading1"/>
      </w:pPr>
      <w:r>
        <w:t>Negative Testing</w:t>
      </w:r>
    </w:p>
    <w:p w14:paraId="5AC6DDD2" w14:textId="77777777" w:rsidR="009C3FDE" w:rsidRDefault="008F1E1D">
      <w:pPr>
        <w:pStyle w:val="Heading2"/>
      </w:pPr>
      <w:r>
        <w:t>test_cannot_create_karyawan_without_required_fields</w:t>
      </w:r>
    </w:p>
    <w:p w14:paraId="1A38B56E" w14:textId="77777777" w:rsidR="009C3FDE" w:rsidRDefault="008F1E1D">
      <w:r>
        <w:t>Skenario: Pengguna tidak dapat membuat karyawan tanpa mengisi field yang diperlukan.</w:t>
      </w:r>
      <w:r>
        <w:br/>
      </w:r>
    </w:p>
    <w:p w14:paraId="0C950545" w14:textId="77777777" w:rsidR="009C3FDE" w:rsidRDefault="008F1E1D">
      <w:r>
        <w:t>Lan</w:t>
      </w:r>
      <w:r>
        <w:t>gkah:</w:t>
      </w:r>
    </w:p>
    <w:p w14:paraId="4BF7E668" w14:textId="77777777" w:rsidR="009C3FDE" w:rsidRDefault="008F1E1D" w:rsidP="00F1772C">
      <w:pPr>
        <w:pStyle w:val="ListNumber"/>
        <w:numPr>
          <w:ilvl w:val="0"/>
          <w:numId w:val="14"/>
        </w:numPr>
      </w:pPr>
      <w:r>
        <w:t>1. Nonaktifkan middleware CSRF.</w:t>
      </w:r>
    </w:p>
    <w:p w14:paraId="004F026B" w14:textId="77777777" w:rsidR="009C3FDE" w:rsidRDefault="008F1E1D" w:rsidP="00F1772C">
      <w:pPr>
        <w:pStyle w:val="ListNumber"/>
        <w:numPr>
          <w:ilvl w:val="0"/>
          <w:numId w:val="14"/>
        </w:numPr>
      </w:pPr>
      <w:r>
        <w:t>2. Kirim permintaan POST untuk membuat karyawan tanpa data.</w:t>
      </w:r>
    </w:p>
    <w:p w14:paraId="721C8627" w14:textId="77777777" w:rsidR="009C3FDE" w:rsidRDefault="008F1E1D" w:rsidP="00F1772C">
      <w:pPr>
        <w:pStyle w:val="ListNumber"/>
        <w:numPr>
          <w:ilvl w:val="0"/>
          <w:numId w:val="14"/>
        </w:numPr>
      </w:pPr>
      <w:r>
        <w:t>3. Verifikasi bahwa respons menghasilkan status 302 karena validasi gagal dan dialihkan kembali.</w:t>
      </w:r>
    </w:p>
    <w:p w14:paraId="4B538AB8" w14:textId="77777777" w:rsidR="009C3FDE" w:rsidRDefault="008F1E1D" w:rsidP="00F1772C">
      <w:pPr>
        <w:pStyle w:val="ListNumber"/>
        <w:numPr>
          <w:ilvl w:val="0"/>
          <w:numId w:val="14"/>
        </w:numPr>
      </w:pPr>
      <w:r>
        <w:t>4. Pastikan tidak ada data yang disimpan dalam database.</w:t>
      </w:r>
    </w:p>
    <w:p w14:paraId="5EFD8324" w14:textId="77777777" w:rsidR="009C3FDE" w:rsidRDefault="008F1E1D">
      <w:pPr>
        <w:pStyle w:val="Heading2"/>
      </w:pPr>
      <w:r>
        <w:t>test</w:t>
      </w:r>
      <w:r>
        <w:t>_cannot_read_nonexistent_karyawan</w:t>
      </w:r>
    </w:p>
    <w:p w14:paraId="3E9CF52A" w14:textId="77777777" w:rsidR="009C3FDE" w:rsidRDefault="008F1E1D">
      <w:r>
        <w:t>Skenario: Pengguna tidak dapat membaca data karyawan yang tidak ada.</w:t>
      </w:r>
      <w:r>
        <w:br/>
      </w:r>
    </w:p>
    <w:p w14:paraId="2676141E" w14:textId="77777777" w:rsidR="009C3FDE" w:rsidRDefault="008F1E1D">
      <w:r>
        <w:t>Langkah:</w:t>
      </w:r>
    </w:p>
    <w:p w14:paraId="1AEE7DCB" w14:textId="77777777" w:rsidR="009C3FDE" w:rsidRDefault="008F1E1D" w:rsidP="00F1772C">
      <w:pPr>
        <w:pStyle w:val="ListNumber"/>
        <w:numPr>
          <w:ilvl w:val="0"/>
          <w:numId w:val="15"/>
        </w:numPr>
      </w:pPr>
      <w:r>
        <w:t>1. Buat user menggunakan factory dan autentikasi sebagai user tersebut.</w:t>
      </w:r>
    </w:p>
    <w:p w14:paraId="4A5CA5BE" w14:textId="77777777" w:rsidR="009C3FDE" w:rsidRDefault="008F1E1D" w:rsidP="00F1772C">
      <w:pPr>
        <w:pStyle w:val="ListNumber"/>
        <w:numPr>
          <w:ilvl w:val="0"/>
          <w:numId w:val="15"/>
        </w:numPr>
      </w:pPr>
      <w:r>
        <w:t>2. Kirim permintaan GET untuk membaca karyawan dengan ID yang tidak ada</w:t>
      </w:r>
      <w:r>
        <w:t>.</w:t>
      </w:r>
    </w:p>
    <w:p w14:paraId="5F4F516C" w14:textId="77777777" w:rsidR="009C3FDE" w:rsidRDefault="008F1E1D" w:rsidP="00F1772C">
      <w:pPr>
        <w:pStyle w:val="ListNumber"/>
        <w:numPr>
          <w:ilvl w:val="0"/>
          <w:numId w:val="15"/>
        </w:numPr>
      </w:pPr>
      <w:r>
        <w:t>3. Verifikasi bahwa respons menghasilkan status 404 karena karyawan tidak ditemukan.</w:t>
      </w:r>
    </w:p>
    <w:p w14:paraId="00F38F8E" w14:textId="77777777" w:rsidR="009C3FDE" w:rsidRDefault="008F1E1D">
      <w:pPr>
        <w:pStyle w:val="Heading2"/>
      </w:pPr>
      <w:r>
        <w:t>test_cannot_update_karyawan_without_required_fields</w:t>
      </w:r>
    </w:p>
    <w:p w14:paraId="1AD6DC9B" w14:textId="77777777" w:rsidR="009C3FDE" w:rsidRDefault="008F1E1D">
      <w:r>
        <w:t>Skenario: Pengguna tidak dapat memperbarui data karyawan tanpa mengisi field yang diperlukan.</w:t>
      </w:r>
      <w:r>
        <w:br/>
      </w:r>
    </w:p>
    <w:p w14:paraId="3FD9EB9E" w14:textId="77777777" w:rsidR="009C3FDE" w:rsidRDefault="008F1E1D">
      <w:r>
        <w:t>Langkah:</w:t>
      </w:r>
    </w:p>
    <w:p w14:paraId="2630F26A" w14:textId="77777777" w:rsidR="009C3FDE" w:rsidRDefault="008F1E1D" w:rsidP="00F1772C">
      <w:pPr>
        <w:pStyle w:val="ListNumber"/>
        <w:numPr>
          <w:ilvl w:val="0"/>
          <w:numId w:val="16"/>
        </w:numPr>
      </w:pPr>
      <w:r>
        <w:t xml:space="preserve">1. </w:t>
      </w:r>
      <w:r>
        <w:t>Nonaktifkan middleware CSRF.</w:t>
      </w:r>
    </w:p>
    <w:p w14:paraId="3ED09EC8" w14:textId="77777777" w:rsidR="009C3FDE" w:rsidRDefault="008F1E1D" w:rsidP="00F1772C">
      <w:pPr>
        <w:pStyle w:val="ListNumber"/>
        <w:numPr>
          <w:ilvl w:val="0"/>
          <w:numId w:val="16"/>
        </w:numPr>
      </w:pPr>
      <w:r>
        <w:t>2. Buat data awal karyawan menggunakan factory.</w:t>
      </w:r>
    </w:p>
    <w:p w14:paraId="64682310" w14:textId="77777777" w:rsidR="009C3FDE" w:rsidRDefault="008F1E1D" w:rsidP="00F1772C">
      <w:pPr>
        <w:pStyle w:val="ListNumber"/>
        <w:numPr>
          <w:ilvl w:val="0"/>
          <w:numId w:val="16"/>
        </w:numPr>
      </w:pPr>
      <w:r>
        <w:t>3. Buat user dan autentikasi sebagai user tersebut.</w:t>
      </w:r>
    </w:p>
    <w:p w14:paraId="0A1616CD" w14:textId="77777777" w:rsidR="009C3FDE" w:rsidRDefault="008F1E1D" w:rsidP="00F1772C">
      <w:pPr>
        <w:pStyle w:val="ListNumber"/>
        <w:numPr>
          <w:ilvl w:val="0"/>
          <w:numId w:val="16"/>
        </w:numPr>
      </w:pPr>
      <w:r>
        <w:t>4. Kirim permintaan PUT untuk memperbarui karyawan tanpa data.</w:t>
      </w:r>
    </w:p>
    <w:p w14:paraId="0C755EDD" w14:textId="77777777" w:rsidR="009C3FDE" w:rsidRDefault="008F1E1D" w:rsidP="00F1772C">
      <w:pPr>
        <w:pStyle w:val="ListNumber"/>
        <w:numPr>
          <w:ilvl w:val="0"/>
          <w:numId w:val="16"/>
        </w:numPr>
      </w:pPr>
      <w:r>
        <w:lastRenderedPageBreak/>
        <w:t xml:space="preserve">5. Verifikasi bahwa respons menghasilkan status 302 karena </w:t>
      </w:r>
      <w:r>
        <w:t>validasi gagal dan dialihkan kembali.</w:t>
      </w:r>
    </w:p>
    <w:p w14:paraId="0DC4F418" w14:textId="77777777" w:rsidR="009C3FDE" w:rsidRDefault="008F1E1D" w:rsidP="00F1772C">
      <w:pPr>
        <w:pStyle w:val="ListNumber"/>
        <w:numPr>
          <w:ilvl w:val="0"/>
          <w:numId w:val="16"/>
        </w:numPr>
      </w:pPr>
      <w:r>
        <w:t>6. Pastikan data karyawan tidak berubah.</w:t>
      </w:r>
    </w:p>
    <w:p w14:paraId="57D4EBD9" w14:textId="77777777" w:rsidR="009C3FDE" w:rsidRDefault="008F1E1D">
      <w:pPr>
        <w:pStyle w:val="Heading2"/>
      </w:pPr>
      <w:r>
        <w:t>test_cannot_delete_nonexistent_karyawan</w:t>
      </w:r>
    </w:p>
    <w:p w14:paraId="1E68C757" w14:textId="77777777" w:rsidR="009C3FDE" w:rsidRDefault="008F1E1D">
      <w:r>
        <w:t>Skenario: Pengguna tidak dapat menghapus data karyawan yang tidak ada.</w:t>
      </w:r>
      <w:r>
        <w:br/>
      </w:r>
    </w:p>
    <w:p w14:paraId="34B41079" w14:textId="77777777" w:rsidR="009C3FDE" w:rsidRDefault="008F1E1D">
      <w:r>
        <w:t>Langkah:</w:t>
      </w:r>
    </w:p>
    <w:p w14:paraId="7AE8D0D0" w14:textId="77777777" w:rsidR="009C3FDE" w:rsidRDefault="008F1E1D" w:rsidP="00F1772C">
      <w:pPr>
        <w:pStyle w:val="ListNumber"/>
        <w:numPr>
          <w:ilvl w:val="0"/>
          <w:numId w:val="17"/>
        </w:numPr>
      </w:pPr>
      <w:r>
        <w:t>1. Buat user menggunakan factory dan autentikasi sebagai</w:t>
      </w:r>
      <w:r>
        <w:t xml:space="preserve"> user tersebut.</w:t>
      </w:r>
    </w:p>
    <w:p w14:paraId="509FBA1E" w14:textId="77777777" w:rsidR="009C3FDE" w:rsidRDefault="008F1E1D" w:rsidP="00F1772C">
      <w:pPr>
        <w:pStyle w:val="ListNumber"/>
        <w:numPr>
          <w:ilvl w:val="0"/>
          <w:numId w:val="17"/>
        </w:numPr>
      </w:pPr>
      <w:r>
        <w:t>2. Kirim permintaan DELETE untuk menghapus karyawan dengan ID yang tidak ada.</w:t>
      </w:r>
    </w:p>
    <w:p w14:paraId="1AB3E2CC" w14:textId="77777777" w:rsidR="009C3FDE" w:rsidRDefault="008F1E1D" w:rsidP="00F1772C">
      <w:pPr>
        <w:pStyle w:val="ListNumber"/>
        <w:numPr>
          <w:ilvl w:val="0"/>
          <w:numId w:val="17"/>
        </w:numPr>
      </w:pPr>
      <w:r>
        <w:t>3. Verifikasi bahwa respons menghasilkan status 404 karena karyawan tidak ditemukan.</w:t>
      </w:r>
    </w:p>
    <w:sectPr w:rsidR="009C3F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AFC008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330D0F"/>
    <w:multiLevelType w:val="hybridMultilevel"/>
    <w:tmpl w:val="4CC21FDE"/>
    <w:lvl w:ilvl="0" w:tplc="B3B25094">
      <w:start w:val="1"/>
      <w:numFmt w:val="bullet"/>
      <w:lvlText w:val="-"/>
      <w:lvlJc w:val="left"/>
      <w:pPr>
        <w:ind w:left="36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A557D6"/>
    <w:multiLevelType w:val="hybridMultilevel"/>
    <w:tmpl w:val="10F03EFC"/>
    <w:lvl w:ilvl="0" w:tplc="B3B25094">
      <w:start w:val="1"/>
      <w:numFmt w:val="bullet"/>
      <w:lvlText w:val="-"/>
      <w:lvlJc w:val="left"/>
      <w:pPr>
        <w:ind w:left="36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77449F"/>
    <w:multiLevelType w:val="hybridMultilevel"/>
    <w:tmpl w:val="B8C02996"/>
    <w:lvl w:ilvl="0" w:tplc="B3B25094">
      <w:start w:val="1"/>
      <w:numFmt w:val="bullet"/>
      <w:lvlText w:val="-"/>
      <w:lvlJc w:val="left"/>
      <w:pPr>
        <w:ind w:left="36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39230A"/>
    <w:multiLevelType w:val="hybridMultilevel"/>
    <w:tmpl w:val="CAE42F50"/>
    <w:lvl w:ilvl="0" w:tplc="B3B25094">
      <w:start w:val="1"/>
      <w:numFmt w:val="bullet"/>
      <w:lvlText w:val="-"/>
      <w:lvlJc w:val="left"/>
      <w:pPr>
        <w:ind w:left="36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5C4F20"/>
    <w:multiLevelType w:val="hybridMultilevel"/>
    <w:tmpl w:val="637E39A2"/>
    <w:lvl w:ilvl="0" w:tplc="B3B25094">
      <w:start w:val="1"/>
      <w:numFmt w:val="bullet"/>
      <w:lvlText w:val="-"/>
      <w:lvlJc w:val="left"/>
      <w:pPr>
        <w:ind w:left="36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4929CC"/>
    <w:multiLevelType w:val="hybridMultilevel"/>
    <w:tmpl w:val="4ABEA96A"/>
    <w:lvl w:ilvl="0" w:tplc="B3B25094">
      <w:start w:val="1"/>
      <w:numFmt w:val="bullet"/>
      <w:lvlText w:val="-"/>
      <w:lvlJc w:val="left"/>
      <w:pPr>
        <w:ind w:left="36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B41AF3"/>
    <w:multiLevelType w:val="hybridMultilevel"/>
    <w:tmpl w:val="4698A028"/>
    <w:lvl w:ilvl="0" w:tplc="B3B25094">
      <w:start w:val="1"/>
      <w:numFmt w:val="bullet"/>
      <w:lvlText w:val="-"/>
      <w:lvlJc w:val="left"/>
      <w:pPr>
        <w:ind w:left="36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2E4E37"/>
    <w:multiLevelType w:val="hybridMultilevel"/>
    <w:tmpl w:val="CBECAC94"/>
    <w:lvl w:ilvl="0" w:tplc="B3B25094">
      <w:start w:val="1"/>
      <w:numFmt w:val="bullet"/>
      <w:lvlText w:val="-"/>
      <w:lvlJc w:val="left"/>
      <w:pPr>
        <w:ind w:left="36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0"/>
  </w:num>
  <w:num w:numId="12">
    <w:abstractNumId w:val="13"/>
  </w:num>
  <w:num w:numId="13">
    <w:abstractNumId w:val="9"/>
  </w:num>
  <w:num w:numId="14">
    <w:abstractNumId w:val="14"/>
  </w:num>
  <w:num w:numId="15">
    <w:abstractNumId w:val="15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1E1D"/>
    <w:rsid w:val="009C3FDE"/>
    <w:rsid w:val="00AA1D8D"/>
    <w:rsid w:val="00B47730"/>
    <w:rsid w:val="00CB0664"/>
    <w:rsid w:val="00F177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08BDC"/>
  <w14:defaultImageDpi w14:val="300"/>
  <w15:docId w15:val="{33BF4AF7-D1DE-493C-BD49-12ABDA13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Ridho suhaebi</cp:lastModifiedBy>
  <cp:revision>3</cp:revision>
  <dcterms:created xsi:type="dcterms:W3CDTF">2013-12-23T23:15:00Z</dcterms:created>
  <dcterms:modified xsi:type="dcterms:W3CDTF">2024-07-23T13:41:00Z</dcterms:modified>
  <cp:category/>
</cp:coreProperties>
</file>